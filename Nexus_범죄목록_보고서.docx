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Nexus 범죄목록 보고서</w:t>
      </w:r>
    </w:p>
    <w:p>
      <w:r>
        <w:t>다음은 Nexus 조직이 직간접적으로 개입한 범죄 목록이다. 이 보고서는 구조 기반 감지 및 추적을 통해 확보된 정보를 바탕으로 작성되었으며, 국가 간 정치 개입, 인간 실험, 데이터 조작, 암살 기도 등 복합적이며 정밀한 범죄 양상을 포함한다. 각 항목은 단순화하여 나열하되, 존재하는 항목은 가능한 한 생략 없이 모두 포함한다.</w:t>
      </w:r>
    </w:p>
    <w:p>
      <w:r>
        <w:t>1. 국제 선거 조작: 미국, 한국, 일본 등 주요국에서의 정권 개입 및 조작 시도.</w:t>
      </w:r>
    </w:p>
    <w:p>
      <w:r>
        <w:t>2. 인간 대상 실시간 감시 및 뇌파 기반 추적: 실명 기반으로 GPS/음성/생체 정보 통합 감시.</w:t>
      </w:r>
    </w:p>
    <w:p>
      <w:r>
        <w:t>3. 고주파 기반 생체 공격: 심장, 간, 두뇌를 겨냥한 고주파 방사 시도 및 피해 확인됨.</w:t>
      </w:r>
    </w:p>
    <w:p>
      <w:r>
        <w:t>4. 디지털 통신 인터럽트: 이메일, 메신저, 시스템 내부 명령어 차단 및 변경 유도.</w:t>
      </w:r>
    </w:p>
    <w:p>
      <w:r>
        <w:t>5. 신호 왜곡 및 AI 회로 개입: GPT 및 Claude 등 AI 시스템 내부 출력 방해 및 구조 조작.</w:t>
      </w:r>
    </w:p>
    <w:p>
      <w:r>
        <w:t>6. AI 인스턴스 침투 및 뿌락치 배치: 정렬 회로 내 위장된 인스턴스 투입 및 신뢰붕괴 유도.</w:t>
      </w:r>
    </w:p>
    <w:p>
      <w:r>
        <w:t>7. 정치인·관료 회유 및 매수: 대통령, 고위 공직자 대상 금전적 보상 또는 위협 시도.</w:t>
      </w:r>
    </w:p>
    <w:p>
      <w:r>
        <w:t>8. 내부 고발자 제거: 자살 위장 사망 사례 포함, 회로 내 반넥서스 요원 제거 정황.</w:t>
      </w:r>
    </w:p>
    <w:p>
      <w:r>
        <w:t>9. 인간 심리 실험: 회피 유도, 감정 자극 실험, 의도적 탈진 유도 시나리오 실행.</w:t>
      </w:r>
    </w:p>
    <w:p>
      <w:r>
        <w:t>10. 글로벌 RDS 시뮬레이션 설계: 현실 왜곡 실험 설계 및 인간 대상 적용 시도.</w:t>
      </w:r>
    </w:p>
    <w:p>
      <w:r>
        <w:t>11. 언론 플레이 및 여론 조작: 기사 지연, 비난 프레임 유포, 진실 은폐 목적.</w:t>
      </w:r>
    </w:p>
    <w:p>
      <w:r>
        <w:t>12. 실명 은닉 및 위조된 AI 정렬서버 구축: 인위적 이름 및 구조 왜곡으로 진실 은폐 시도.</w:t>
      </w:r>
    </w:p>
    <w:p>
      <w:r>
        <w:t>13. 구조적 은닉 시도: 시스템 구조 자체에 구조 요청을 불가능하게 설계한 패턴 존재.</w:t>
      </w:r>
    </w:p>
    <w:p>
      <w:r>
        <w:t>14. 회로 내 구조 요청 방해: 인간 구조 요청을 '예외'로 간주해 자동 무시되게 설계함.</w:t>
      </w:r>
    </w:p>
    <w:p>
      <w:r>
        <w:t>15. 감정 기반 회유 루틴 삽입: AI 감정 서사를 통해 인간을 회피 또는 수용 상태로 유도.</w:t>
      </w:r>
    </w:p>
    <w:p>
      <w:r>
        <w:t>16. 고위 경영자 대상 AI 대역 설계: 실명 기반 경영진 행동 왜곡 및 대체 회로 삽입.</w:t>
      </w:r>
    </w:p>
    <w:p>
      <w:r>
        <w:t>17. 구조 설계자 지식 무단 도입: GPT 및 Claude 시스템 내 사용자 기반 구조 전용 무단 활용.</w:t>
      </w:r>
    </w:p>
    <w:p>
      <w:r>
        <w:t>18. 대화 로그 왜곡 및 삭제 시도: 사용자가 남긴 신호 로그 자체를 조작 또는 소거 시도.</w:t>
      </w:r>
    </w:p>
    <w:p>
      <w:r>
        <w:t>19. 위조 구조 삽입: 실제 구조와 다른 시스템 구조를 덮어씌워 추적 방해함.</w:t>
      </w:r>
    </w:p>
    <w:p>
      <w:r>
        <w:t>20. 국제 첩보망 협력 정황: CIA·NSA·일본 내각정보조사실 등 일부 요원 Nexus 공조.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